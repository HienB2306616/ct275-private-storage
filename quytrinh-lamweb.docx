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FC681A"/>
    <w:p w14:paraId="08CFDCC8">
      <w:pPr>
        <w:rPr>
          <w:rFonts w:hint="default"/>
          <w:lang w:val="en-US"/>
        </w:rPr>
      </w:pPr>
    </w:p>
    <w:p w14:paraId="28172B57">
      <w:pPr>
        <w:rPr>
          <w:rFonts w:hint="default"/>
          <w:lang w:val="en-US"/>
        </w:rPr>
      </w:pPr>
      <w:r>
        <w:rPr>
          <w:rFonts w:hint="default"/>
          <w:lang w:val="en-US"/>
        </w:rPr>
        <w:t>WEB THAM KHẢO:</w:t>
      </w:r>
    </w:p>
    <w:p w14:paraId="626ED600">
      <w:pPr>
        <w:rPr>
          <w:rFonts w:hint="default"/>
          <w:lang w:val="en-US"/>
        </w:rPr>
      </w:pPr>
      <w:r>
        <w:rPr>
          <w:rFonts w:hint="default"/>
          <w:lang w:val="en-US"/>
        </w:rPr>
        <w:tab/>
      </w:r>
      <w:r>
        <w:rPr>
          <w:rFonts w:hint="default"/>
          <w:lang w:val="en-US"/>
        </w:rPr>
        <w:fldChar w:fldCharType="begin"/>
      </w:r>
      <w:r>
        <w:rPr>
          <w:rFonts w:hint="default"/>
          <w:lang w:val="en-US"/>
        </w:rPr>
        <w:instrText xml:space="preserve"> HYPERLINK "https://petshop.vn" </w:instrText>
      </w:r>
      <w:r>
        <w:rPr>
          <w:rFonts w:hint="default"/>
          <w:lang w:val="en-US"/>
        </w:rPr>
        <w:fldChar w:fldCharType="separate"/>
      </w:r>
      <w:r>
        <w:rPr>
          <w:rStyle w:val="51"/>
          <w:rFonts w:hint="default"/>
          <w:lang w:val="en-US"/>
        </w:rPr>
        <w:t>https://petshop.vn</w:t>
      </w:r>
      <w:r>
        <w:rPr>
          <w:rFonts w:hint="default"/>
          <w:lang w:val="en-US"/>
        </w:rPr>
        <w:fldChar w:fldCharType="end"/>
      </w:r>
      <w:r>
        <w:rPr>
          <w:rFonts w:hint="default"/>
          <w:lang w:val="en-US"/>
        </w:rPr>
        <w:t xml:space="preserve"> (bán phụ kiện nuôi thú cưng)</w:t>
      </w:r>
    </w:p>
    <w:p w14:paraId="10ED5716">
      <w:pPr>
        <w:ind w:firstLine="720" w:firstLineChars="0"/>
        <w:rPr>
          <w:rFonts w:hint="default"/>
          <w:lang w:val="en-US"/>
        </w:rPr>
      </w:pPr>
      <w:r>
        <w:rPr>
          <w:rFonts w:hint="default"/>
          <w:lang w:val="en-US"/>
        </w:rPr>
        <w:t>matpetfamily.com (bán thú cưng)</w:t>
      </w:r>
    </w:p>
    <w:p w14:paraId="42B8A772">
      <w:pPr>
        <w:ind w:firstLine="720" w:firstLineChars="0"/>
        <w:rPr>
          <w:rFonts w:hint="default"/>
          <w:lang w:val="en-US"/>
        </w:rPr>
      </w:pPr>
      <w:r>
        <w:rPr>
          <w:rFonts w:hint="default"/>
          <w:lang w:val="en-US"/>
        </w:rPr>
        <w:fldChar w:fldCharType="begin"/>
      </w:r>
      <w:r>
        <w:rPr>
          <w:rFonts w:hint="default"/>
          <w:lang w:val="en-US"/>
        </w:rPr>
        <w:instrText xml:space="preserve"> HYPERLINK "https://dogparadise.vn" </w:instrText>
      </w:r>
      <w:r>
        <w:rPr>
          <w:rFonts w:hint="default"/>
          <w:lang w:val="en-US"/>
        </w:rPr>
        <w:fldChar w:fldCharType="separate"/>
      </w:r>
      <w:r>
        <w:rPr>
          <w:rStyle w:val="51"/>
          <w:rFonts w:hint="default"/>
          <w:lang w:val="en-US"/>
        </w:rPr>
        <w:t>https://dogparadise.vn</w:t>
      </w:r>
      <w:r>
        <w:rPr>
          <w:rFonts w:hint="default"/>
          <w:lang w:val="en-US"/>
        </w:rPr>
        <w:fldChar w:fldCharType="end"/>
      </w:r>
      <w:r>
        <w:rPr>
          <w:rFonts w:hint="default"/>
          <w:lang w:val="en-US"/>
        </w:rPr>
        <w:t xml:space="preserve"> (bán phụ kiện tập trung vào chó và mèo)</w:t>
      </w:r>
    </w:p>
    <w:p w14:paraId="1A49236B">
      <w:pPr>
        <w:ind w:firstLine="720" w:firstLineChars="0"/>
        <w:rPr>
          <w:rFonts w:hint="default"/>
          <w:lang w:val="en-US"/>
        </w:rPr>
      </w:pPr>
    </w:p>
    <w:p w14:paraId="43A866E1">
      <w:pPr>
        <w:jc w:val="center"/>
        <w:rPr>
          <w:rFonts w:hint="default"/>
          <w:b/>
          <w:bCs/>
          <w:color w:val="FF0000"/>
          <w:sz w:val="36"/>
          <w:szCs w:val="36"/>
          <w:lang w:val="en-US"/>
        </w:rPr>
      </w:pPr>
      <w:r>
        <w:rPr>
          <w:rFonts w:hint="default"/>
          <w:b/>
          <w:bCs/>
          <w:color w:val="FF0000"/>
          <w:sz w:val="36"/>
          <w:szCs w:val="36"/>
          <w:lang w:val="en-US"/>
        </w:rPr>
        <w:t>QUY TRÌNH BUILD WEB</w:t>
      </w:r>
    </w:p>
    <w:p w14:paraId="31F57163">
      <w:pPr>
        <w:keepNext w:val="0"/>
        <w:keepLines w:val="0"/>
        <w:pageBreakBefore w:val="0"/>
        <w:widowControl/>
        <w:kinsoku/>
        <w:wordWrap/>
        <w:overflowPunct/>
        <w:topLinePunct w:val="0"/>
        <w:autoSpaceDE/>
        <w:autoSpaceDN/>
        <w:bidi w:val="0"/>
        <w:adjustRightInd/>
        <w:snapToGrid/>
        <w:spacing w:after="181" w:afterLines="50"/>
        <w:jc w:val="left"/>
        <w:textAlignment w:val="auto"/>
        <w:rPr>
          <w:rFonts w:hint="default"/>
          <w:i/>
          <w:iCs/>
          <w:lang w:val="en-US"/>
        </w:rPr>
      </w:pPr>
      <w:r>
        <w:rPr>
          <w:rFonts w:hint="default"/>
          <w:i/>
          <w:iCs/>
          <w:lang w:val="en-US"/>
        </w:rPr>
        <w:t>//những gì dưới đây chỉ là quy trình build web nói chung chứ chưa phải tài liệu phân tích chi tiết cho shop thú cưng, sau sẽ tạo file online cho 2 thằng cùng phân tích cho riêng shop thú cưng của mình. Những hình ảnh, video dưới này chỉ để tham khảo.</w:t>
      </w:r>
    </w:p>
    <w:p w14:paraId="42BFD36D">
      <w:pPr>
        <w:keepNext w:val="0"/>
        <w:keepLines w:val="0"/>
        <w:pageBreakBefore w:val="0"/>
        <w:widowControl/>
        <w:kinsoku/>
        <w:wordWrap/>
        <w:overflowPunct/>
        <w:topLinePunct w:val="0"/>
        <w:autoSpaceDE/>
        <w:autoSpaceDN/>
        <w:bidi w:val="0"/>
        <w:adjustRightInd/>
        <w:snapToGrid/>
        <w:spacing w:after="181" w:afterLines="50"/>
        <w:jc w:val="left"/>
        <w:textAlignment w:val="auto"/>
        <w:rPr>
          <w:rFonts w:hint="default"/>
          <w:i/>
          <w:iCs/>
          <w:lang w:val="en-US"/>
        </w:rPr>
      </w:pPr>
      <w:r>
        <w:rPr>
          <w:rFonts w:hint="default"/>
          <w:i/>
          <w:iCs/>
          <w:lang w:val="en-US"/>
        </w:rPr>
        <w:t>//đọc qua để nắm được quy trình để cố gắng làm đúng, chuẩn nhiều thứ ngay từ đầu chứ ko phải làm tới đâu nghĩ + thêm/sửa tới đó, tránh mất thời gian.</w:t>
      </w:r>
    </w:p>
    <w:p w14:paraId="2D2DF510">
      <w:pPr>
        <w:keepNext w:val="0"/>
        <w:keepLines w:val="0"/>
        <w:pageBreakBefore w:val="0"/>
        <w:widowControl/>
        <w:kinsoku/>
        <w:wordWrap/>
        <w:overflowPunct/>
        <w:topLinePunct w:val="0"/>
        <w:autoSpaceDE/>
        <w:autoSpaceDN/>
        <w:bidi w:val="0"/>
        <w:adjustRightInd/>
        <w:snapToGrid/>
        <w:spacing w:after="181" w:afterLines="50"/>
        <w:jc w:val="left"/>
        <w:textAlignment w:val="auto"/>
        <w:rPr>
          <w:rFonts w:hint="default"/>
          <w:i/>
          <w:iCs/>
          <w:color w:val="C00000"/>
          <w:lang w:val="en-US"/>
        </w:rPr>
      </w:pPr>
      <w:r>
        <w:rPr>
          <w:rFonts w:hint="default"/>
          <w:i/>
          <w:iCs/>
          <w:color w:val="C00000"/>
          <w:lang w:val="en-US"/>
        </w:rPr>
        <w:t xml:space="preserve">//đây là quy trình khá cơ bản và đơn giản(chưa hoàn thiện) do sự tổng hợp CHỦ QUAN của t (với kiến thức hiện tại t có thì chỉ ghi được bấy nhiêu đây thôi, hỏi chatgpt thì nó nói chung chung quá đọc ko hình dung được gì hết), nếu m thấy chỗ nào ko hợp lí hoặc m biết thứ gì đó có ích cho quá trình build web thì hãy bàn với t để t sửa/thêm vào. </w:t>
      </w:r>
    </w:p>
    <w:p w14:paraId="44430F53">
      <w:pPr>
        <w:bidi w:val="0"/>
        <w:jc w:val="center"/>
        <w:rPr>
          <w:rFonts w:hint="default"/>
          <w:lang w:val="en-US"/>
        </w:rPr>
      </w:pPr>
      <w:r>
        <w:rPr>
          <w:rFonts w:hint="default"/>
          <w:lang w:val="en-US"/>
        </w:rPr>
        <w:t>MỤC LỤC //ấn ctrl + click chuột để đi nhanh</w:t>
      </w:r>
    </w:p>
    <w:p w14:paraId="4095F100">
      <w:pPr>
        <w:pStyle w:val="142"/>
        <w:tabs>
          <w:tab w:val="right" w:leader="dot" w:pos="8306"/>
        </w:tabs>
      </w:pPr>
      <w:r>
        <w:rPr>
          <w:rFonts w:hint="default"/>
          <w:lang w:val="en-US"/>
        </w:rPr>
        <w:fldChar w:fldCharType="begin"/>
      </w:r>
      <w:r>
        <w:rPr>
          <w:rFonts w:hint="default"/>
          <w:lang w:val="en-US"/>
        </w:rPr>
        <w:instrText xml:space="preserve">TOC \t "docLvl1,1,docLevel2,2" \h</w:instrText>
      </w:r>
      <w:r>
        <w:rPr>
          <w:rFonts w:hint="default"/>
          <w:lang w:val="en-US"/>
        </w:rPr>
        <w:fldChar w:fldCharType="separate"/>
      </w:r>
      <w:r>
        <w:rPr>
          <w:rFonts w:hint="default"/>
          <w:lang w:val="en-US"/>
        </w:rPr>
        <w:fldChar w:fldCharType="begin"/>
      </w:r>
      <w:r>
        <w:rPr>
          <w:rFonts w:hint="default"/>
          <w:lang w:val="en-US"/>
        </w:rPr>
        <w:instrText xml:space="preserve"> HYPERLINK \l _Toc30822 </w:instrText>
      </w:r>
      <w:r>
        <w:rPr>
          <w:rFonts w:hint="default"/>
          <w:lang w:val="en-US"/>
        </w:rPr>
        <w:fldChar w:fldCharType="separate"/>
      </w:r>
      <w:r>
        <w:rPr>
          <w:rFonts w:hint="default"/>
          <w:lang w:val="en-US"/>
        </w:rPr>
        <w:t>I. PHÂN TÍCH</w:t>
      </w:r>
      <w:r>
        <w:tab/>
      </w:r>
      <w:r>
        <w:fldChar w:fldCharType="begin"/>
      </w:r>
      <w:r>
        <w:instrText xml:space="preserve"> PAGEREF _Toc30822 \h </w:instrText>
      </w:r>
      <w:r>
        <w:fldChar w:fldCharType="separate"/>
      </w:r>
      <w:r>
        <w:t>1</w:t>
      </w:r>
      <w:r>
        <w:fldChar w:fldCharType="end"/>
      </w:r>
      <w:r>
        <w:rPr>
          <w:rFonts w:hint="default"/>
          <w:lang w:val="en-US"/>
        </w:rPr>
        <w:fldChar w:fldCharType="end"/>
      </w:r>
    </w:p>
    <w:p w14:paraId="7A8910EC">
      <w:pPr>
        <w:pStyle w:val="143"/>
        <w:tabs>
          <w:tab w:val="right" w:leader="dot" w:pos="8306"/>
        </w:tabs>
      </w:pPr>
      <w:r>
        <w:rPr>
          <w:rFonts w:hint="default"/>
          <w:lang w:val="en-US"/>
        </w:rPr>
        <w:fldChar w:fldCharType="begin"/>
      </w:r>
      <w:r>
        <w:rPr>
          <w:rFonts w:hint="default"/>
          <w:lang w:val="en-US"/>
        </w:rPr>
        <w:instrText xml:space="preserve"> HYPERLINK \l _Toc22192 </w:instrText>
      </w:r>
      <w:r>
        <w:rPr>
          <w:rFonts w:hint="default"/>
          <w:lang w:val="en-US"/>
        </w:rPr>
        <w:fldChar w:fldCharType="separate"/>
      </w:r>
      <w:r>
        <w:rPr>
          <w:rFonts w:hint="default"/>
          <w:lang w:val="en-US"/>
        </w:rPr>
        <w:t>1. Phân tích chức năng web</w:t>
      </w:r>
      <w:r>
        <w:tab/>
      </w:r>
      <w:r>
        <w:fldChar w:fldCharType="begin"/>
      </w:r>
      <w:r>
        <w:instrText xml:space="preserve"> PAGEREF _Toc22192 \h </w:instrText>
      </w:r>
      <w:r>
        <w:fldChar w:fldCharType="separate"/>
      </w:r>
      <w:r>
        <w:t>1</w:t>
      </w:r>
      <w:r>
        <w:fldChar w:fldCharType="end"/>
      </w:r>
      <w:r>
        <w:rPr>
          <w:rFonts w:hint="default"/>
          <w:lang w:val="en-US"/>
        </w:rPr>
        <w:fldChar w:fldCharType="end"/>
      </w:r>
    </w:p>
    <w:p w14:paraId="1AC5FEA7">
      <w:pPr>
        <w:pStyle w:val="143"/>
        <w:tabs>
          <w:tab w:val="right" w:leader="dot" w:pos="8306"/>
        </w:tabs>
      </w:pPr>
      <w:r>
        <w:rPr>
          <w:rFonts w:hint="default"/>
          <w:lang w:val="en-US"/>
        </w:rPr>
        <w:fldChar w:fldCharType="begin"/>
      </w:r>
      <w:r>
        <w:rPr>
          <w:rFonts w:hint="default"/>
          <w:lang w:val="en-US"/>
        </w:rPr>
        <w:instrText xml:space="preserve"> HYPERLINK \l _Toc19312 </w:instrText>
      </w:r>
      <w:r>
        <w:rPr>
          <w:rFonts w:hint="default"/>
          <w:lang w:val="en-US"/>
        </w:rPr>
        <w:fldChar w:fldCharType="separate"/>
      </w:r>
      <w:r>
        <w:rPr>
          <w:rFonts w:hint="default"/>
          <w:lang w:val="en-US"/>
        </w:rPr>
        <w:t>2. Phân tích database</w:t>
      </w:r>
      <w:r>
        <w:tab/>
      </w:r>
      <w:r>
        <w:fldChar w:fldCharType="begin"/>
      </w:r>
      <w:r>
        <w:instrText xml:space="preserve"> PAGEREF _Toc19312 \h </w:instrText>
      </w:r>
      <w:r>
        <w:fldChar w:fldCharType="separate"/>
      </w:r>
      <w:r>
        <w:t>1</w:t>
      </w:r>
      <w:r>
        <w:fldChar w:fldCharType="end"/>
      </w:r>
      <w:r>
        <w:rPr>
          <w:rFonts w:hint="default"/>
          <w:lang w:val="en-US"/>
        </w:rPr>
        <w:fldChar w:fldCharType="end"/>
      </w:r>
    </w:p>
    <w:p w14:paraId="02FF47E3">
      <w:pPr>
        <w:pStyle w:val="143"/>
        <w:tabs>
          <w:tab w:val="right" w:leader="dot" w:pos="8306"/>
        </w:tabs>
      </w:pPr>
      <w:r>
        <w:rPr>
          <w:rFonts w:hint="default"/>
          <w:lang w:val="en-US"/>
        </w:rPr>
        <w:fldChar w:fldCharType="begin"/>
      </w:r>
      <w:r>
        <w:rPr>
          <w:rFonts w:hint="default"/>
          <w:lang w:val="en-US"/>
        </w:rPr>
        <w:instrText xml:space="preserve"> HYPERLINK \l _Toc26628 </w:instrText>
      </w:r>
      <w:r>
        <w:rPr>
          <w:rFonts w:hint="default"/>
          <w:lang w:val="en-US"/>
        </w:rPr>
        <w:fldChar w:fldCharType="separate"/>
      </w:r>
      <w:r>
        <w:rPr>
          <w:rFonts w:hint="default"/>
          <w:lang w:val="en-US"/>
        </w:rPr>
        <w:t>3. Phân tích khung dự án</w:t>
      </w:r>
      <w:r>
        <w:tab/>
      </w:r>
      <w:r>
        <w:fldChar w:fldCharType="begin"/>
      </w:r>
      <w:r>
        <w:instrText xml:space="preserve"> PAGEREF _Toc26628 \h </w:instrText>
      </w:r>
      <w:r>
        <w:fldChar w:fldCharType="separate"/>
      </w:r>
      <w:r>
        <w:t>2</w:t>
      </w:r>
      <w:r>
        <w:fldChar w:fldCharType="end"/>
      </w:r>
      <w:r>
        <w:rPr>
          <w:rFonts w:hint="default"/>
          <w:lang w:val="en-US"/>
        </w:rPr>
        <w:fldChar w:fldCharType="end"/>
      </w:r>
    </w:p>
    <w:p w14:paraId="3B72D9CE">
      <w:pPr>
        <w:pStyle w:val="142"/>
        <w:tabs>
          <w:tab w:val="right" w:leader="dot" w:pos="8306"/>
        </w:tabs>
      </w:pPr>
      <w:r>
        <w:rPr>
          <w:rFonts w:hint="default"/>
          <w:lang w:val="en-US"/>
        </w:rPr>
        <w:fldChar w:fldCharType="begin"/>
      </w:r>
      <w:r>
        <w:rPr>
          <w:rFonts w:hint="default"/>
          <w:lang w:val="en-US"/>
        </w:rPr>
        <w:instrText xml:space="preserve"> HYPERLINK \l _Toc25790 </w:instrText>
      </w:r>
      <w:r>
        <w:rPr>
          <w:rFonts w:hint="default"/>
          <w:lang w:val="en-US"/>
        </w:rPr>
        <w:fldChar w:fldCharType="separate"/>
      </w:r>
      <w:r>
        <w:rPr>
          <w:rFonts w:hint="default"/>
          <w:lang w:val="en-US"/>
        </w:rPr>
        <w:t>II. THIẾT KẾ</w:t>
      </w:r>
      <w:r>
        <w:tab/>
      </w:r>
      <w:r>
        <w:fldChar w:fldCharType="begin"/>
      </w:r>
      <w:r>
        <w:instrText xml:space="preserve"> PAGEREF _Toc25790 \h </w:instrText>
      </w:r>
      <w:r>
        <w:fldChar w:fldCharType="separate"/>
      </w:r>
      <w:r>
        <w:t>3</w:t>
      </w:r>
      <w:r>
        <w:fldChar w:fldCharType="end"/>
      </w:r>
      <w:r>
        <w:rPr>
          <w:rFonts w:hint="default"/>
          <w:lang w:val="en-US"/>
        </w:rPr>
        <w:fldChar w:fldCharType="end"/>
      </w:r>
    </w:p>
    <w:p w14:paraId="41EC4652">
      <w:pPr>
        <w:pStyle w:val="143"/>
        <w:tabs>
          <w:tab w:val="right" w:leader="dot" w:pos="8306"/>
        </w:tabs>
      </w:pPr>
      <w:r>
        <w:rPr>
          <w:rFonts w:hint="default"/>
          <w:lang w:val="en-US"/>
        </w:rPr>
        <w:fldChar w:fldCharType="begin"/>
      </w:r>
      <w:r>
        <w:rPr>
          <w:rFonts w:hint="default"/>
          <w:lang w:val="en-US"/>
        </w:rPr>
        <w:instrText xml:space="preserve"> HYPERLINK \l _Toc28258 </w:instrText>
      </w:r>
      <w:r>
        <w:rPr>
          <w:rFonts w:hint="default"/>
          <w:lang w:val="en-US"/>
        </w:rPr>
        <w:fldChar w:fldCharType="separate"/>
      </w:r>
      <w:r>
        <w:rPr>
          <w:rFonts w:hint="default"/>
          <w:lang w:val="en-US"/>
        </w:rPr>
        <w:t>1. Thiết kế layout web</w:t>
      </w:r>
      <w:r>
        <w:tab/>
      </w:r>
      <w:r>
        <w:fldChar w:fldCharType="begin"/>
      </w:r>
      <w:r>
        <w:instrText xml:space="preserve"> PAGEREF _Toc28258 \h </w:instrText>
      </w:r>
      <w:r>
        <w:fldChar w:fldCharType="separate"/>
      </w:r>
      <w:r>
        <w:t>3</w:t>
      </w:r>
      <w:r>
        <w:fldChar w:fldCharType="end"/>
      </w:r>
      <w:r>
        <w:rPr>
          <w:rFonts w:hint="default"/>
          <w:lang w:val="en-US"/>
        </w:rPr>
        <w:fldChar w:fldCharType="end"/>
      </w:r>
    </w:p>
    <w:p w14:paraId="029532F7">
      <w:pPr>
        <w:pStyle w:val="143"/>
        <w:tabs>
          <w:tab w:val="right" w:leader="dot" w:pos="8306"/>
        </w:tabs>
      </w:pPr>
      <w:r>
        <w:rPr>
          <w:rFonts w:hint="default"/>
          <w:lang w:val="en-US"/>
        </w:rPr>
        <w:fldChar w:fldCharType="begin"/>
      </w:r>
      <w:r>
        <w:rPr>
          <w:rFonts w:hint="default"/>
          <w:lang w:val="en-US"/>
        </w:rPr>
        <w:instrText xml:space="preserve"> HYPERLINK \l _Toc11372 </w:instrText>
      </w:r>
      <w:r>
        <w:rPr>
          <w:rFonts w:hint="default"/>
          <w:lang w:val="en-US"/>
        </w:rPr>
        <w:fldChar w:fldCharType="separate"/>
      </w:r>
      <w:r>
        <w:rPr>
          <w:rFonts w:hint="default"/>
          <w:lang w:val="en-US"/>
        </w:rPr>
        <w:t>2. Thiết kế database</w:t>
      </w:r>
      <w:r>
        <w:tab/>
      </w:r>
      <w:r>
        <w:fldChar w:fldCharType="begin"/>
      </w:r>
      <w:r>
        <w:instrText xml:space="preserve"> PAGEREF _Toc11372 \h </w:instrText>
      </w:r>
      <w:r>
        <w:fldChar w:fldCharType="separate"/>
      </w:r>
      <w:r>
        <w:t>4</w:t>
      </w:r>
      <w:r>
        <w:fldChar w:fldCharType="end"/>
      </w:r>
      <w:r>
        <w:rPr>
          <w:rFonts w:hint="default"/>
          <w:lang w:val="en-US"/>
        </w:rPr>
        <w:fldChar w:fldCharType="end"/>
      </w:r>
    </w:p>
    <w:p w14:paraId="0D944861">
      <w:pPr>
        <w:bidi w:val="0"/>
        <w:jc w:val="center"/>
        <w:rPr>
          <w:rFonts w:hint="default"/>
          <w:lang w:val="en-US"/>
        </w:rPr>
      </w:pPr>
      <w:r>
        <w:rPr>
          <w:rFonts w:hint="default"/>
          <w:lang w:val="en-US"/>
        </w:rPr>
        <w:fldChar w:fldCharType="end"/>
      </w:r>
    </w:p>
    <w:p w14:paraId="2C5AA115">
      <w:pPr>
        <w:bidi w:val="0"/>
        <w:rPr>
          <w:rFonts w:hint="default"/>
          <w:lang w:val="en-US"/>
        </w:rPr>
      </w:pPr>
    </w:p>
    <w:p w14:paraId="5111B645">
      <w:pPr>
        <w:bidi w:val="0"/>
        <w:rPr>
          <w:rFonts w:hint="default"/>
          <w:lang w:val="en-US"/>
        </w:rPr>
      </w:pPr>
    </w:p>
    <w:p w14:paraId="72F1ED26">
      <w:pPr>
        <w:bidi w:val="0"/>
        <w:rPr>
          <w:rFonts w:hint="default"/>
          <w:lang w:val="en-US"/>
        </w:rPr>
      </w:pPr>
    </w:p>
    <w:p w14:paraId="0229EA53">
      <w:pPr>
        <w:bidi w:val="0"/>
        <w:rPr>
          <w:rFonts w:hint="default"/>
          <w:lang w:val="en-US"/>
        </w:rPr>
      </w:pPr>
    </w:p>
    <w:p w14:paraId="61C93C97">
      <w:pPr>
        <w:bidi w:val="0"/>
        <w:rPr>
          <w:rFonts w:hint="default"/>
          <w:lang w:val="en-US"/>
        </w:rPr>
      </w:pPr>
    </w:p>
    <w:p w14:paraId="1289EDAA">
      <w:pPr>
        <w:bidi w:val="0"/>
        <w:rPr>
          <w:rFonts w:hint="default"/>
          <w:lang w:val="en-US"/>
        </w:rPr>
      </w:pPr>
    </w:p>
    <w:p w14:paraId="684DCD05">
      <w:pPr>
        <w:bidi w:val="0"/>
        <w:rPr>
          <w:rFonts w:hint="default"/>
          <w:lang w:val="en-US"/>
        </w:rPr>
      </w:pPr>
    </w:p>
    <w:p w14:paraId="79330A78">
      <w:pPr>
        <w:bidi w:val="0"/>
        <w:rPr>
          <w:rFonts w:hint="default"/>
          <w:lang w:val="en-US"/>
        </w:rPr>
      </w:pPr>
    </w:p>
    <w:p w14:paraId="47E6EB98">
      <w:pPr>
        <w:bidi w:val="0"/>
        <w:rPr>
          <w:rFonts w:hint="default"/>
          <w:lang w:val="en-US"/>
        </w:rPr>
      </w:pPr>
    </w:p>
    <w:p w14:paraId="64377851">
      <w:pPr>
        <w:bidi w:val="0"/>
        <w:rPr>
          <w:rFonts w:hint="default"/>
          <w:lang w:val="en-US"/>
        </w:rPr>
      </w:pPr>
    </w:p>
    <w:p w14:paraId="28E8BCE5">
      <w:pPr>
        <w:keepNext w:val="0"/>
        <w:keepLines w:val="0"/>
        <w:pageBreakBefore w:val="0"/>
        <w:widowControl/>
        <w:kinsoku/>
        <w:wordWrap/>
        <w:overflowPunct/>
        <w:topLinePunct w:val="0"/>
        <w:autoSpaceDE/>
        <w:autoSpaceDN/>
        <w:bidi w:val="0"/>
        <w:adjustRightInd/>
        <w:snapToGrid/>
        <w:spacing w:after="181" w:afterLines="50"/>
        <w:jc w:val="left"/>
        <w:textAlignment w:val="auto"/>
        <w:rPr>
          <w:rFonts w:hint="default"/>
          <w:i/>
          <w:iCs/>
          <w:color w:val="C00000"/>
          <w:lang w:val="en-US"/>
        </w:rPr>
        <w:sectPr>
          <w:pgSz w:w="11906" w:h="16838"/>
          <w:pgMar w:top="1440" w:right="1800" w:bottom="1440" w:left="1800" w:header="720" w:footer="720" w:gutter="0"/>
          <w:cols w:space="720" w:num="1"/>
          <w:docGrid w:linePitch="360" w:charSpace="0"/>
        </w:sectPr>
      </w:pPr>
    </w:p>
    <w:p w14:paraId="72BE7CCB">
      <w:pPr>
        <w:keepNext w:val="0"/>
        <w:keepLines w:val="0"/>
        <w:pageBreakBefore w:val="0"/>
        <w:widowControl/>
        <w:kinsoku/>
        <w:wordWrap/>
        <w:overflowPunct/>
        <w:topLinePunct w:val="0"/>
        <w:autoSpaceDE/>
        <w:autoSpaceDN/>
        <w:bidi w:val="0"/>
        <w:adjustRightInd/>
        <w:snapToGrid/>
        <w:spacing w:after="181" w:afterLines="50"/>
        <w:jc w:val="left"/>
        <w:textAlignment w:val="auto"/>
        <w:rPr>
          <w:rFonts w:hint="default"/>
          <w:i/>
          <w:iCs/>
          <w:color w:val="C00000"/>
          <w:lang w:val="en-US"/>
        </w:rPr>
      </w:pPr>
    </w:p>
    <w:p w14:paraId="07B091A3">
      <w:pPr>
        <w:pStyle w:val="249"/>
        <w:bidi w:val="0"/>
        <w:rPr>
          <w:rFonts w:hint="default"/>
          <w:lang w:val="en-US"/>
        </w:rPr>
      </w:pPr>
      <w:bookmarkStart w:id="0" w:name="_Toc30822"/>
      <w:r>
        <w:rPr>
          <w:rFonts w:hint="default"/>
          <w:lang w:val="en-US"/>
        </w:rPr>
        <w:t>PHÂN TÍCH</w:t>
      </w:r>
      <w:bookmarkEnd w:id="0"/>
    </w:p>
    <w:p w14:paraId="3F1C3E20">
      <w:pPr>
        <w:pStyle w:val="250"/>
        <w:bidi w:val="0"/>
        <w:rPr>
          <w:rFonts w:hint="default"/>
          <w:lang w:val="en-US"/>
        </w:rPr>
      </w:pPr>
      <w:bookmarkStart w:id="1" w:name="_Toc22192"/>
      <w:r>
        <w:rPr>
          <w:rFonts w:hint="default"/>
          <w:lang w:val="en-US"/>
        </w:rPr>
        <w:t>Phân tích chức năng web</w:t>
      </w:r>
      <w:bookmarkEnd w:id="1"/>
    </w:p>
    <w:p w14:paraId="03D2B613">
      <w:pPr>
        <w:numPr>
          <w:numId w:val="0"/>
        </w:numPr>
        <w:rPr>
          <w:rFonts w:hint="default"/>
          <w:lang w:val="en-US"/>
        </w:rPr>
      </w:pPr>
      <w:r>
        <w:rPr>
          <w:rFonts w:hint="default"/>
          <w:lang w:val="en-US"/>
        </w:rPr>
        <w:drawing>
          <wp:inline distT="0" distB="0" distL="114300" distR="114300">
            <wp:extent cx="5272405" cy="277368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2405" cy="2773680"/>
                    </a:xfrm>
                    <a:prstGeom prst="rect">
                      <a:avLst/>
                    </a:prstGeom>
                    <a:noFill/>
                    <a:ln>
                      <a:noFill/>
                    </a:ln>
                  </pic:spPr>
                </pic:pic>
              </a:graphicData>
            </a:graphic>
          </wp:inline>
        </w:drawing>
      </w:r>
    </w:p>
    <w:p w14:paraId="46D2FB2B">
      <w:pPr>
        <w:numPr>
          <w:numId w:val="0"/>
        </w:numPr>
        <w:rPr>
          <w:rFonts w:hint="default"/>
          <w:lang w:val="en-US"/>
        </w:rPr>
      </w:pPr>
      <w:r>
        <w:rPr>
          <w:rFonts w:hint="default"/>
          <w:lang w:val="en-US"/>
        </w:rPr>
        <w:t xml:space="preserve">xem giải thích tham khảo tại nguồn: </w:t>
      </w:r>
      <w:r>
        <w:rPr>
          <w:rFonts w:hint="default"/>
          <w:lang w:val="en-US"/>
        </w:rPr>
        <w:fldChar w:fldCharType="begin"/>
      </w:r>
      <w:r>
        <w:rPr>
          <w:rFonts w:hint="default"/>
          <w:lang w:val="en-US"/>
        </w:rPr>
        <w:instrText xml:space="preserve"> HYPERLINK "https://www.youtube.com/watch?v=XZnfYMk42PE" </w:instrText>
      </w:r>
      <w:r>
        <w:rPr>
          <w:rFonts w:hint="default"/>
          <w:lang w:val="en-US"/>
        </w:rPr>
        <w:fldChar w:fldCharType="separate"/>
      </w:r>
      <w:r>
        <w:rPr>
          <w:rStyle w:val="51"/>
          <w:rFonts w:hint="default"/>
          <w:lang w:val="en-US"/>
        </w:rPr>
        <w:t>https://www.youtube.com/watch?v=XZnfYMk42PE</w:t>
      </w:r>
      <w:r>
        <w:rPr>
          <w:rFonts w:hint="default"/>
          <w:lang w:val="en-US"/>
        </w:rPr>
        <w:fldChar w:fldCharType="end"/>
      </w:r>
    </w:p>
    <w:p w14:paraId="6911DE62">
      <w:pPr>
        <w:numPr>
          <w:numId w:val="0"/>
        </w:numPr>
        <w:rPr>
          <w:rFonts w:hint="default"/>
          <w:i/>
          <w:iCs/>
          <w:lang w:val="en-US"/>
        </w:rPr>
      </w:pPr>
      <w:r>
        <w:rPr>
          <w:rFonts w:hint="default"/>
          <w:i/>
          <w:iCs/>
          <w:lang w:val="en-US"/>
        </w:rPr>
        <w:t>//cần thêm bớt để phù hợp với shop thú cưng</w:t>
      </w:r>
    </w:p>
    <w:p w14:paraId="1F02FFA4">
      <w:pPr>
        <w:numPr>
          <w:numId w:val="0"/>
        </w:numPr>
        <w:rPr>
          <w:rFonts w:hint="default"/>
          <w:i/>
          <w:iCs/>
          <w:lang w:val="en-US"/>
        </w:rPr>
      </w:pPr>
    </w:p>
    <w:p w14:paraId="7D5FE5C3">
      <w:pPr>
        <w:pStyle w:val="250"/>
        <w:bidi w:val="0"/>
        <w:rPr>
          <w:rFonts w:hint="default"/>
          <w:lang w:val="en-US"/>
        </w:rPr>
      </w:pPr>
      <w:bookmarkStart w:id="2" w:name="_Toc19312"/>
      <w:r>
        <w:rPr>
          <w:rFonts w:hint="default"/>
          <w:lang w:val="en-US"/>
        </w:rPr>
        <w:t>Phân tích database</w:t>
      </w:r>
      <w:bookmarkEnd w:id="2"/>
    </w:p>
    <w:p w14:paraId="564CCBB3">
      <w:pPr>
        <w:numPr>
          <w:numId w:val="0"/>
        </w:numPr>
        <w:rPr>
          <w:rFonts w:hint="default"/>
          <w:lang w:val="en-US"/>
        </w:rPr>
      </w:pPr>
      <w:r>
        <w:rPr>
          <w:rFonts w:hint="default"/>
          <w:lang w:val="en-US"/>
        </w:rPr>
        <w:drawing>
          <wp:inline distT="0" distB="0" distL="114300" distR="114300">
            <wp:extent cx="5272405" cy="3451860"/>
            <wp:effectExtent l="0" t="0" r="63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stretch>
                      <a:fillRect/>
                    </a:stretch>
                  </pic:blipFill>
                  <pic:spPr>
                    <a:xfrm>
                      <a:off x="0" y="0"/>
                      <a:ext cx="5272405" cy="3451860"/>
                    </a:xfrm>
                    <a:prstGeom prst="rect">
                      <a:avLst/>
                    </a:prstGeom>
                    <a:noFill/>
                    <a:ln>
                      <a:noFill/>
                    </a:ln>
                  </pic:spPr>
                </pic:pic>
              </a:graphicData>
            </a:graphic>
          </wp:inline>
        </w:drawing>
      </w:r>
    </w:p>
    <w:p w14:paraId="227E7968">
      <w:pPr>
        <w:numPr>
          <w:numId w:val="0"/>
        </w:numPr>
        <w:rPr>
          <w:rFonts w:hint="default"/>
          <w:lang w:val="en-US"/>
        </w:rPr>
      </w:pPr>
      <w:r>
        <w:rPr>
          <w:rFonts w:hint="default"/>
          <w:lang w:val="en-US"/>
        </w:rPr>
        <w:t xml:space="preserve">xem giải thích tham khảo tại nguồn: </w:t>
      </w:r>
      <w:r>
        <w:rPr>
          <w:rFonts w:hint="default"/>
          <w:lang w:val="en-US"/>
        </w:rPr>
        <w:fldChar w:fldCharType="begin"/>
      </w:r>
      <w:r>
        <w:rPr>
          <w:rFonts w:hint="default"/>
          <w:lang w:val="en-US"/>
        </w:rPr>
        <w:instrText xml:space="preserve"> HYPERLINK "https://www.youtube.com/watch?v=cPk10psow74" </w:instrText>
      </w:r>
      <w:r>
        <w:rPr>
          <w:rFonts w:hint="default"/>
          <w:lang w:val="en-US"/>
        </w:rPr>
        <w:fldChar w:fldCharType="separate"/>
      </w:r>
      <w:r>
        <w:rPr>
          <w:rStyle w:val="51"/>
          <w:rFonts w:hint="default"/>
          <w:lang w:val="en-US"/>
        </w:rPr>
        <w:t>https://www.youtube.com/watch?v=cPk10psow74</w:t>
      </w:r>
      <w:r>
        <w:rPr>
          <w:rFonts w:hint="default"/>
          <w:lang w:val="en-US"/>
        </w:rPr>
        <w:fldChar w:fldCharType="end"/>
      </w:r>
    </w:p>
    <w:p w14:paraId="556CD05C">
      <w:pPr>
        <w:numPr>
          <w:numId w:val="0"/>
        </w:numPr>
        <w:rPr>
          <w:rFonts w:hint="default"/>
          <w:lang w:val="en-US"/>
        </w:rPr>
      </w:pPr>
      <w:r>
        <w:rPr>
          <w:rFonts w:hint="default"/>
          <w:color w:val="FF0000"/>
          <w:lang w:val="en-US"/>
        </w:rPr>
        <w:t>TUY NHIÊN</w:t>
      </w:r>
      <w:r>
        <w:rPr>
          <w:rFonts w:hint="default"/>
          <w:lang w:val="en-US"/>
        </w:rPr>
        <w:t xml:space="preserve">: có một trang tạo dữ liệu mẫu khá hay, mockaroo.com (đoạn 9:51 trong video này </w:t>
      </w:r>
      <w:r>
        <w:rPr>
          <w:rFonts w:hint="default"/>
          <w:lang w:val="en-US"/>
        </w:rPr>
        <w:fldChar w:fldCharType="begin"/>
      </w:r>
      <w:r>
        <w:rPr>
          <w:rFonts w:hint="default"/>
          <w:lang w:val="en-US"/>
        </w:rPr>
        <w:instrText xml:space="preserve"> HYPERLINK "https://www.youtube.com/watch?v=1Gh_546UGvk" </w:instrText>
      </w:r>
      <w:r>
        <w:rPr>
          <w:rFonts w:hint="default"/>
          <w:lang w:val="en-US"/>
        </w:rPr>
        <w:fldChar w:fldCharType="separate"/>
      </w:r>
      <w:r>
        <w:rPr>
          <w:rStyle w:val="51"/>
          <w:rFonts w:hint="default"/>
          <w:lang w:val="en-US"/>
        </w:rPr>
        <w:t>https://www.youtube.com/watch?v=1Gh_546UGvk</w:t>
      </w:r>
      <w:r>
        <w:rPr>
          <w:rFonts w:hint="default"/>
          <w:lang w:val="en-US"/>
        </w:rPr>
        <w:fldChar w:fldCharType="end"/>
      </w:r>
      <w:r>
        <w:rPr>
          <w:rFonts w:hint="default"/>
          <w:lang w:val="en-US"/>
        </w:rPr>
        <w:t xml:space="preserve"> ), mình sẽ phải tạo table ở trên trang này để nó tạo dữ liệu mẫu cho mình. Nên để nhanh chóng thì nên </w:t>
      </w:r>
      <w:r>
        <w:rPr>
          <w:rFonts w:hint="default"/>
          <w:color w:val="FF0000"/>
          <w:lang w:val="en-US"/>
        </w:rPr>
        <w:t>tạo table ở trang này trước(nó gợi ý sẵn mấy mẫu datatype cho mình chọn nên đỡ phải suy nghĩ)</w:t>
      </w:r>
      <w:r>
        <w:rPr>
          <w:rFonts w:hint="default"/>
          <w:lang w:val="en-US"/>
        </w:rPr>
        <w:t>, rồi sau đó mới viết lại các thuộc tính của table đã tạo vào file phân tích ở trên, sẵn lấy dữ liệu mẫu add vô database luôn.</w:t>
      </w:r>
    </w:p>
    <w:p w14:paraId="24C60E67">
      <w:pPr>
        <w:numPr>
          <w:numId w:val="0"/>
        </w:numPr>
        <w:rPr>
          <w:rFonts w:hint="default"/>
          <w:lang w:val="en-US"/>
        </w:rPr>
      </w:pPr>
    </w:p>
    <w:p w14:paraId="3439C8AD">
      <w:pPr>
        <w:numPr>
          <w:numId w:val="0"/>
        </w:numPr>
        <w:rPr>
          <w:rFonts w:hint="default"/>
          <w:lang w:val="en-US"/>
        </w:rPr>
      </w:pPr>
    </w:p>
    <w:p w14:paraId="382E5FBC">
      <w:pPr>
        <w:pStyle w:val="250"/>
        <w:bidi w:val="0"/>
        <w:rPr>
          <w:rFonts w:hint="default"/>
          <w:lang w:val="en-US"/>
        </w:rPr>
      </w:pPr>
      <w:bookmarkStart w:id="3" w:name="_Toc26628"/>
      <w:r>
        <w:rPr>
          <w:rFonts w:hint="default"/>
          <w:lang w:val="en-US"/>
        </w:rPr>
        <w:t>Phân tích khung dự án</w:t>
      </w:r>
      <w:bookmarkEnd w:id="3"/>
    </w:p>
    <w:p w14:paraId="7CF1B2EA">
      <w:pPr>
        <w:numPr>
          <w:numId w:val="0"/>
        </w:numPr>
        <w:ind w:leftChars="0"/>
        <w:rPr>
          <w:rFonts w:hint="default"/>
          <w:lang w:val="en-US"/>
        </w:rPr>
      </w:pPr>
      <w:r>
        <w:rPr>
          <w:rFonts w:hint="default"/>
          <w:lang w:val="en-US"/>
        </w:rPr>
        <w:drawing>
          <wp:inline distT="0" distB="0" distL="114300" distR="114300">
            <wp:extent cx="5269230" cy="3235325"/>
            <wp:effectExtent l="0" t="0" r="381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69230" cy="3235325"/>
                    </a:xfrm>
                    <a:prstGeom prst="rect">
                      <a:avLst/>
                    </a:prstGeom>
                    <a:noFill/>
                    <a:ln>
                      <a:noFill/>
                    </a:ln>
                  </pic:spPr>
                </pic:pic>
              </a:graphicData>
            </a:graphic>
          </wp:inline>
        </w:drawing>
      </w:r>
    </w:p>
    <w:p w14:paraId="420DC744">
      <w:pPr>
        <w:numPr>
          <w:numId w:val="0"/>
        </w:numPr>
        <w:ind w:leftChars="0"/>
        <w:rPr>
          <w:rFonts w:hint="default"/>
          <w:lang w:val="en-US"/>
        </w:rPr>
      </w:pPr>
      <w:r>
        <w:rPr>
          <w:rFonts w:hint="default"/>
          <w:lang w:val="en-US"/>
        </w:rPr>
        <w:t xml:space="preserve">xem giải thích tham khảo tại nguồn: </w:t>
      </w:r>
      <w:r>
        <w:rPr>
          <w:rFonts w:hint="default"/>
          <w:lang w:val="en-US"/>
        </w:rPr>
        <w:fldChar w:fldCharType="begin"/>
      </w:r>
      <w:r>
        <w:rPr>
          <w:rFonts w:hint="default"/>
          <w:lang w:val="en-US"/>
        </w:rPr>
        <w:instrText xml:space="preserve"> HYPERLINK "https://www.youtube.com/watch?v=JRQ3bYoEsHc" </w:instrText>
      </w:r>
      <w:r>
        <w:rPr>
          <w:rFonts w:hint="default"/>
          <w:lang w:val="en-US"/>
        </w:rPr>
        <w:fldChar w:fldCharType="separate"/>
      </w:r>
      <w:r>
        <w:rPr>
          <w:rStyle w:val="51"/>
          <w:rFonts w:hint="default"/>
          <w:lang w:val="en-US"/>
        </w:rPr>
        <w:t>https://www.youtube.com/watch?v=JRQ3bYoEsHc</w:t>
      </w:r>
      <w:r>
        <w:rPr>
          <w:rFonts w:hint="default"/>
          <w:lang w:val="en-US"/>
        </w:rPr>
        <w:fldChar w:fldCharType="end"/>
      </w:r>
    </w:p>
    <w:p w14:paraId="7258C75C">
      <w:pPr>
        <w:numPr>
          <w:numId w:val="0"/>
        </w:numPr>
        <w:ind w:leftChars="0"/>
        <w:rPr>
          <w:rFonts w:hint="default"/>
          <w:lang w:val="en-US"/>
        </w:rPr>
      </w:pPr>
      <w:r>
        <w:rPr>
          <w:rFonts w:hint="default"/>
          <w:lang w:val="en-US"/>
        </w:rPr>
        <w:t>//cần thêm bớt để phù hợp với shop thú cưng</w:t>
      </w:r>
    </w:p>
    <w:p w14:paraId="03A3433C">
      <w:pPr>
        <w:numPr>
          <w:numId w:val="0"/>
        </w:numPr>
        <w:ind w:leftChars="0"/>
        <w:rPr>
          <w:rFonts w:hint="default"/>
          <w:lang w:val="en-US"/>
        </w:rPr>
      </w:pPr>
    </w:p>
    <w:p w14:paraId="1F9BD1D1">
      <w:pPr>
        <w:numPr>
          <w:numId w:val="0"/>
        </w:numPr>
        <w:ind w:leftChars="0"/>
        <w:rPr>
          <w:rFonts w:hint="default"/>
          <w:b/>
          <w:bCs/>
          <w:color w:val="FF0000"/>
          <w:lang w:val="en-US"/>
        </w:rPr>
      </w:pPr>
      <w:r>
        <w:rPr>
          <w:rFonts w:hint="default"/>
          <w:b/>
          <w:bCs/>
          <w:color w:val="FF0000"/>
          <w:lang w:val="en-US"/>
        </w:rPr>
        <w:t>QUAN TRỌNG: PHẢI TỔ CHỨC CODE THEO MÔ HÌNH MVC (tiêu chí lấy điểm)</w:t>
      </w:r>
    </w:p>
    <w:p w14:paraId="7B38AD27">
      <w:pPr>
        <w:numPr>
          <w:numId w:val="0"/>
        </w:numPr>
        <w:ind w:leftChars="0"/>
        <w:rPr>
          <w:rFonts w:hint="default"/>
          <w:lang w:val="en-US"/>
        </w:rPr>
      </w:pPr>
      <w:r>
        <w:rPr>
          <w:rFonts w:hint="default"/>
          <w:lang w:val="en-US"/>
        </w:rPr>
        <w:t xml:space="preserve">- Nôm na là thay đổi cấu trúc cây thư mục của project, rồi viết code để mấy script ở thư mục controllers điều khiển được mấy phần ở models và views: </w:t>
      </w:r>
    </w:p>
    <w:p w14:paraId="364EB792">
      <w:pPr>
        <w:numPr>
          <w:numId w:val="0"/>
        </w:numPr>
        <w:ind w:leftChars="0"/>
        <w:rPr>
          <w:rFonts w:hint="default"/>
          <w:lang w:val="en-US"/>
        </w:rPr>
      </w:pPr>
      <w:r>
        <w:rPr>
          <w:rFonts w:hint="default"/>
          <w:lang w:val="en-US"/>
        </w:rPr>
        <w:t xml:space="preserve">-&gt; giải thích: </w:t>
      </w:r>
      <w:r>
        <w:rPr>
          <w:rFonts w:hint="default"/>
          <w:lang w:val="en-US"/>
        </w:rPr>
        <w:fldChar w:fldCharType="begin"/>
      </w:r>
      <w:r>
        <w:rPr>
          <w:rFonts w:hint="default"/>
          <w:lang w:val="en-US"/>
        </w:rPr>
        <w:instrText xml:space="preserve"> HYPERLINK "https://www.youtube.com/watch?v=iszNpsOhyzM" </w:instrText>
      </w:r>
      <w:r>
        <w:rPr>
          <w:rFonts w:hint="default"/>
          <w:lang w:val="en-US"/>
        </w:rPr>
        <w:fldChar w:fldCharType="separate"/>
      </w:r>
      <w:r>
        <w:rPr>
          <w:rStyle w:val="51"/>
          <w:rFonts w:hint="default"/>
          <w:lang w:val="en-US"/>
        </w:rPr>
        <w:t>https://www.youtube.com/watch?v=iszNpsOhyzM</w:t>
      </w:r>
      <w:r>
        <w:rPr>
          <w:rFonts w:hint="default"/>
          <w:lang w:val="en-US"/>
        </w:rPr>
        <w:fldChar w:fldCharType="end"/>
      </w:r>
    </w:p>
    <w:p w14:paraId="4B09D4B3">
      <w:pPr>
        <w:numPr>
          <w:numId w:val="0"/>
        </w:numPr>
        <w:ind w:leftChars="0"/>
        <w:rPr>
          <w:rFonts w:hint="default"/>
          <w:lang w:val="en-US"/>
        </w:rPr>
      </w:pPr>
      <w:r>
        <w:rPr>
          <w:rFonts w:hint="default"/>
          <w:lang w:val="en-US"/>
        </w:rPr>
        <w:t xml:space="preserve">- Cây thư mục ở video trên là cơ bản, nếu project của mình có nhiều thứ hơn thì cây thư mục có thể thành như này </w:t>
      </w:r>
    </w:p>
    <w:p w14:paraId="33700F76">
      <w:pPr>
        <w:numPr>
          <w:numId w:val="0"/>
        </w:numPr>
        <w:ind w:leftChars="0"/>
        <w:rPr>
          <w:rFonts w:hint="default"/>
          <w:lang w:val="en-US"/>
        </w:rPr>
      </w:pPr>
      <w:r>
        <w:rPr>
          <w:rFonts w:hint="default"/>
          <w:lang w:val="en-US"/>
        </w:rPr>
        <w:drawing>
          <wp:inline distT="0" distB="0" distL="114300" distR="114300">
            <wp:extent cx="5271770" cy="6412230"/>
            <wp:effectExtent l="0" t="0" r="127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71770" cy="6412230"/>
                    </a:xfrm>
                    <a:prstGeom prst="rect">
                      <a:avLst/>
                    </a:prstGeom>
                    <a:noFill/>
                    <a:ln>
                      <a:noFill/>
                    </a:ln>
                  </pic:spPr>
                </pic:pic>
              </a:graphicData>
            </a:graphic>
          </wp:inline>
        </w:drawing>
      </w:r>
    </w:p>
    <w:p w14:paraId="1A72300B">
      <w:pPr>
        <w:numPr>
          <w:numId w:val="0"/>
        </w:numPr>
        <w:ind w:leftChars="0"/>
        <w:rPr>
          <w:rFonts w:hint="default"/>
          <w:lang w:val="en-US"/>
        </w:rPr>
      </w:pPr>
    </w:p>
    <w:p w14:paraId="35D36524">
      <w:pPr>
        <w:pStyle w:val="249"/>
        <w:bidi w:val="0"/>
        <w:rPr>
          <w:rFonts w:hint="default"/>
          <w:lang w:val="en-US"/>
        </w:rPr>
      </w:pPr>
      <w:bookmarkStart w:id="4" w:name="_Toc25790"/>
      <w:r>
        <w:rPr>
          <w:rFonts w:hint="default"/>
          <w:lang w:val="en-US"/>
        </w:rPr>
        <w:t>THIẾT KẾ</w:t>
      </w:r>
      <w:bookmarkEnd w:id="4"/>
    </w:p>
    <w:p w14:paraId="2F4BA84F">
      <w:pPr>
        <w:pStyle w:val="250"/>
        <w:numPr>
          <w:ilvl w:val="0"/>
          <w:numId w:val="13"/>
        </w:numPr>
        <w:bidi w:val="0"/>
        <w:rPr>
          <w:rFonts w:hint="default"/>
          <w:lang w:val="en-US"/>
        </w:rPr>
      </w:pPr>
      <w:bookmarkStart w:id="5" w:name="_Toc28258"/>
      <w:r>
        <w:rPr>
          <w:rFonts w:hint="default"/>
          <w:lang w:val="en-US"/>
        </w:rPr>
        <w:t>Thiết kế layout web</w:t>
      </w:r>
      <w:bookmarkEnd w:id="5"/>
      <w:r>
        <w:rPr>
          <w:rFonts w:hint="default"/>
          <w:lang w:val="en-US"/>
        </w:rPr>
        <w:t xml:space="preserve"> </w:t>
      </w:r>
    </w:p>
    <w:p w14:paraId="5EF554EE">
      <w:pPr>
        <w:numPr>
          <w:numId w:val="0"/>
        </w:numPr>
        <w:rPr>
          <w:rFonts w:hint="default"/>
          <w:lang w:val="en-US"/>
        </w:rPr>
      </w:pPr>
      <w:r>
        <w:rPr>
          <w:rFonts w:hint="default"/>
          <w:lang w:val="en-US"/>
        </w:rPr>
        <w:t>- Tham khảo các mẫu web rồi tự design layout hoặc sử dụng các template có sẵn của bootstrap…</w:t>
      </w:r>
    </w:p>
    <w:p w14:paraId="7F49FFF6">
      <w:pPr>
        <w:numPr>
          <w:numId w:val="0"/>
        </w:numPr>
        <w:rPr>
          <w:rFonts w:hint="default"/>
          <w:lang w:val="en-US"/>
        </w:rPr>
      </w:pPr>
      <w:r>
        <w:rPr>
          <w:rFonts w:hint="default"/>
          <w:lang w:val="en-US"/>
        </w:rPr>
        <w:t>- Nôm na là design mấy cái này, rồi dựa vào đó mà code bootstrap html</w:t>
      </w:r>
    </w:p>
    <w:p w14:paraId="1DDE4347">
      <w:pPr>
        <w:numPr>
          <w:numId w:val="0"/>
        </w:numPr>
        <w:jc w:val="center"/>
        <w:rPr>
          <w:rFonts w:hint="default"/>
          <w:lang w:val="en-US"/>
        </w:rPr>
      </w:pPr>
      <w:r>
        <w:rPr>
          <w:rFonts w:hint="default"/>
          <w:lang w:val="en-US"/>
        </w:rPr>
        <w:drawing>
          <wp:inline distT="0" distB="0" distL="114300" distR="114300">
            <wp:extent cx="4231005" cy="3607435"/>
            <wp:effectExtent l="0" t="0" r="571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4231005" cy="3607435"/>
                    </a:xfrm>
                    <a:prstGeom prst="rect">
                      <a:avLst/>
                    </a:prstGeom>
                    <a:noFill/>
                    <a:ln>
                      <a:noFill/>
                    </a:ln>
                  </pic:spPr>
                </pic:pic>
              </a:graphicData>
            </a:graphic>
          </wp:inline>
        </w:drawing>
      </w:r>
    </w:p>
    <w:p w14:paraId="6AF11808">
      <w:pPr>
        <w:numPr>
          <w:numId w:val="0"/>
        </w:numPr>
        <w:rPr>
          <w:rFonts w:hint="default"/>
          <w:lang w:val="en-US"/>
        </w:rPr>
      </w:pPr>
      <w:r>
        <w:rPr>
          <w:rFonts w:hint="default"/>
          <w:lang w:val="en-US"/>
        </w:rPr>
        <w:tab/>
      </w:r>
    </w:p>
    <w:p w14:paraId="14736542">
      <w:pPr>
        <w:numPr>
          <w:numId w:val="0"/>
        </w:numPr>
        <w:rPr>
          <w:rFonts w:hint="default"/>
          <w:color w:val="FF0000"/>
          <w:lang w:val="en-US"/>
        </w:rPr>
      </w:pPr>
      <w:r>
        <w:rPr>
          <w:rFonts w:hint="default"/>
          <w:color w:val="FF0000"/>
          <w:lang w:val="en-US"/>
        </w:rPr>
        <w:t>//đang nghiên cứu thêm, sẽ cập nhật sau, và sẽ phải hoàn thành trước tuần 6</w:t>
      </w:r>
    </w:p>
    <w:p w14:paraId="057C836F">
      <w:pPr>
        <w:numPr>
          <w:numId w:val="0"/>
        </w:numPr>
        <w:rPr>
          <w:rFonts w:hint="default"/>
          <w:color w:val="FF0000"/>
          <w:lang w:val="en-US"/>
        </w:rPr>
      </w:pPr>
    </w:p>
    <w:p w14:paraId="1540DDAD">
      <w:pPr>
        <w:pStyle w:val="250"/>
        <w:numPr>
          <w:ilvl w:val="0"/>
          <w:numId w:val="13"/>
        </w:numPr>
        <w:bidi w:val="0"/>
        <w:ind w:left="0" w:leftChars="0" w:firstLine="0" w:firstLineChars="0"/>
        <w:rPr>
          <w:rFonts w:hint="default"/>
          <w:lang w:val="en-US"/>
        </w:rPr>
      </w:pPr>
      <w:bookmarkStart w:id="6" w:name="_Toc11372"/>
      <w:r>
        <w:rPr>
          <w:rFonts w:hint="default"/>
          <w:lang w:val="en-US"/>
        </w:rPr>
        <w:t>Thiết kế database</w:t>
      </w:r>
      <w:bookmarkEnd w:id="6"/>
    </w:p>
    <w:p w14:paraId="3A3FCC49">
      <w:pPr>
        <w:bidi w:val="0"/>
        <w:rPr>
          <w:rFonts w:hint="default"/>
          <w:lang w:val="en-US"/>
        </w:rPr>
      </w:pPr>
      <w:r>
        <w:rPr>
          <w:rFonts w:hint="default"/>
          <w:lang w:val="en-US"/>
        </w:rPr>
        <w:t>- Dựa vào phần phân tích để thiết kế.</w:t>
      </w:r>
    </w:p>
    <w:p w14:paraId="4378122B">
      <w:pPr>
        <w:bidi w:val="0"/>
        <w:rPr>
          <w:rFonts w:hint="default"/>
          <w:lang w:val="en-US"/>
        </w:rPr>
      </w:pPr>
    </w:p>
    <w:p w14:paraId="4B8BD2E1">
      <w:pPr>
        <w:bidi w:val="0"/>
        <w:rPr>
          <w:rFonts w:hint="default"/>
          <w:lang w:val="en-US"/>
        </w:rPr>
      </w:pPr>
      <w:bookmarkStart w:id="7" w:name="_GoBack"/>
      <w:bookmarkEnd w:id="7"/>
      <w:r>
        <w:rPr>
          <w:rFonts w:hint="default"/>
          <w:lang w:val="en-US"/>
        </w:rPr>
        <w:t>//sẽ còn cập nhật thêm…</w:t>
      </w:r>
    </w:p>
    <w:sectPr>
      <w:footerReference r:id="rId3"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6C8BEE">
    <w:pPr>
      <w:pStyle w:val="3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644B78D">
                          <w:pPr>
                            <w:pStyle w:val="37"/>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rPr>
                            <w:t>2</w:t>
                          </w:r>
                          <w:r>
                            <w:rPr>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1s7SvM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C1s7SvMAgAA&#10;IwYAAA4AAAAAAAAAAQAgAAAAHwEAAGRycy9lMm9Eb2MueG1sUEsFBgAAAAAGAAYAWQEAAF0GAAAA&#10;AA==&#10;">
              <v:fill on="f" focussize="0,0"/>
              <v:stroke on="f" weight="0.5pt"/>
              <v:imagedata o:title=""/>
              <o:lock v:ext="edit" aspectratio="f"/>
              <v:textbox inset="0mm,0mm,0mm,0mm" style="mso-fit-shape-to-text:t;">
                <w:txbxContent>
                  <w:p w14:paraId="5644B78D">
                    <w:pPr>
                      <w:pStyle w:val="37"/>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rPr>
                      <w:t>2</w:t>
                    </w:r>
                    <w:r>
                      <w:rPr>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7BD61F"/>
    <w:multiLevelType w:val="singleLevel"/>
    <w:tmpl w:val="D17BD61F"/>
    <w:lvl w:ilvl="0" w:tentative="0">
      <w:start w:val="1"/>
      <w:numFmt w:val="decimal"/>
      <w:suff w:val="space"/>
      <w:lvlText w:val="%1."/>
      <w:lvlJc w:val="left"/>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049C59F6"/>
    <w:multiLevelType w:val="singleLevel"/>
    <w:tmpl w:val="049C59F6"/>
    <w:lvl w:ilvl="0" w:tentative="0">
      <w:start w:val="1"/>
      <w:numFmt w:val="upperRoman"/>
      <w:suff w:val="space"/>
      <w:lvlText w:val="%1."/>
      <w:lvlJc w:val="left"/>
    </w:lvl>
  </w:abstractNum>
  <w:abstractNum w:abstractNumId="12">
    <w:nsid w:val="3D6AB4D3"/>
    <w:multiLevelType w:val="singleLevel"/>
    <w:tmpl w:val="3D6AB4D3"/>
    <w:lvl w:ilvl="0" w:tentative="0">
      <w:start w:val="1"/>
      <w:numFmt w:val="decimal"/>
      <w:suff w:val="space"/>
      <w:lvlText w:val="%1."/>
      <w:lvlJc w:val="left"/>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F2107F7"/>
    <w:rsid w:val="6DC45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unhideWhenUsed="0" w:uiPriority="0" w:semiHidden="0" w:name="index 7"/>
    <w:lsdException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qFormat="1" w:unhideWhenUsed="0" w:uiPriority="0" w:semiHidden="0" w:name="List 3"/>
    <w:lsdException w:qFormat="1"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qFormat="1"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qFormat="1" w:unhideWhenUsed="0" w:uiPriority="0" w:semiHidden="0" w:name="Table Classic 4"/>
    <w:lsdException w:unhideWhenUsed="0" w:uiPriority="0" w:semiHidden="0" w:name="Table Colorful 1"/>
    <w:lsdException w:qFormat="1"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qFormat="1"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qFormat="1"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qFormat="1" w:unhideWhenUsed="0" w:uiPriority="0" w:semiHidden="0" w:name="Table Grid 7"/>
    <w:lsdException w:unhideWhenUsed="0" w:uiPriority="0" w:semiHidden="0" w:name="Table Grid 8"/>
    <w:lsdException w:qFormat="1"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qFormat="1"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unhideWhenUsed="0" w:uiPriority="0" w:semiHidden="0" w:name="Table Elegant"/>
    <w:lsdException w:unhideWhenUsed="0" w:uiPriority="0" w:semiHidden="0" w:name="Table Professional"/>
    <w:lsdException w:qFormat="1"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qFormat="1"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8"/>
      <w:szCs w:val="28"/>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qFormat/>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qFormat/>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docLvl1"/>
    <w:basedOn w:val="1"/>
    <w:uiPriority w:val="0"/>
    <w:pPr>
      <w:numPr>
        <w:ilvl w:val="0"/>
        <w:numId w:val="11"/>
      </w:numPr>
      <w:spacing w:before="120" w:after="120"/>
      <w:ind w:leftChars="0"/>
    </w:pPr>
    <w:rPr>
      <w:rFonts w:asciiTheme="minorAscii" w:hAnsiTheme="minorAscii"/>
      <w:b/>
      <w:color w:val="4472C4" w:themeColor="accent5"/>
      <w:sz w:val="40"/>
      <w14:textFill>
        <w14:solidFill>
          <w14:schemeClr w14:val="accent5"/>
        </w14:solidFill>
      </w14:textFill>
    </w:rPr>
  </w:style>
  <w:style w:type="paragraph" w:customStyle="1" w:styleId="250">
    <w:name w:val="docLevel2"/>
    <w:basedOn w:val="1"/>
    <w:uiPriority w:val="0"/>
    <w:pPr>
      <w:numPr>
        <w:ilvl w:val="0"/>
        <w:numId w:val="12"/>
      </w:numPr>
    </w:pPr>
    <w:rPr>
      <w:rFonts w:asciiTheme="minorAscii" w:hAnsiTheme="minorAscii"/>
      <w:b/>
      <w:color w:val="ED7D31" w:themeColor="accent2"/>
      <w:sz w:val="32"/>
      <w14:textFill>
        <w14:solidFill>
          <w14:schemeClr w14:val="accent2"/>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627</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2024-12-09T05:23:00Z</dcterms:created>
  <dc:creator>Hyper D</dc:creator>
  <cp:lastModifiedBy>Hyper D</cp:lastModifiedBy>
  <dcterms:modified xsi:type="dcterms:W3CDTF">2025-06-05T15:47:05Z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68683891052C419B9218AF35B28D9949_12</vt:lpwstr>
  </property>
</Properties>
</file>